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26F" w:rsidRPr="00123B50" w:rsidRDefault="00F12215" w:rsidP="00123B50">
      <w:pPr>
        <w:pStyle w:val="Heading1"/>
        <w:jc w:val="center"/>
        <w:rPr>
          <w:sz w:val="40"/>
          <w:szCs w:val="40"/>
        </w:rPr>
      </w:pPr>
      <w:r w:rsidRPr="00123B50">
        <w:rPr>
          <w:sz w:val="40"/>
          <w:szCs w:val="40"/>
        </w:rPr>
        <w:t>AI-Generated Project Elaboration/Breakdown Report</w:t>
      </w:r>
    </w:p>
    <w:p w:rsidR="00EC726F" w:rsidRDefault="00F12215">
      <w:pPr>
        <w:pStyle w:val="Heading2"/>
      </w:pPr>
      <w:r>
        <w:t>1. Project Overview</w:t>
      </w:r>
    </w:p>
    <w:p w:rsidR="00EC726F" w:rsidRDefault="00F12215">
      <w:r>
        <w:t xml:space="preserve">The Electron AI Directory App is a desktop application built using the powerful framework known as Electron. This application is designed to efficiently organize </w:t>
      </w:r>
      <w:r>
        <w:t xml:space="preserve">and manage messy </w:t>
      </w:r>
      <w:bookmarkStart w:id="0" w:name="_GoBack"/>
      <w:r>
        <w:t xml:space="preserve">directories on a user's computer using an advanced AI agent. The AI agent is powered by </w:t>
      </w:r>
      <w:bookmarkEnd w:id="0"/>
      <w:r>
        <w:t>Gemini-1.5-Flash, Google's DeepMind's most advanced language model to date. The application provides functionalities to rearrange, delete, move, create</w:t>
      </w:r>
      <w:r>
        <w:t>, or rename files and folders based on user prompts.</w:t>
      </w:r>
    </w:p>
    <w:p w:rsidR="00EC726F" w:rsidRDefault="00F12215">
      <w:pPr>
        <w:pStyle w:val="Heading2"/>
      </w:pPr>
      <w:r>
        <w:t>2. Module-Wise Breakdown</w:t>
      </w:r>
    </w:p>
    <w:p w:rsidR="00EC726F" w:rsidRDefault="00F12215">
      <w:r>
        <w:t>- User Interface Module: Built using HTML, CSS, JavaScript, and Electron.</w:t>
      </w:r>
    </w:p>
    <w:p w:rsidR="00EC726F" w:rsidRDefault="00F12215">
      <w:r>
        <w:t>- Backend Module: Python is used for AI agent integration and file management.</w:t>
      </w:r>
    </w:p>
    <w:p w:rsidR="00EC726F" w:rsidRDefault="00F12215">
      <w:r>
        <w:t>- AI Agent Module: Utiliz</w:t>
      </w:r>
      <w:r>
        <w:t>es Gemini-1.5-Flash for natural language processing and command execution.</w:t>
      </w:r>
    </w:p>
    <w:p w:rsidR="00EC726F" w:rsidRDefault="00F12215">
      <w:r>
        <w:t>- File Operations Module: Uses Python modules such as os, shutil, and watchdog for file management.</w:t>
      </w:r>
    </w:p>
    <w:p w:rsidR="00EC726F" w:rsidRDefault="00F12215">
      <w:r>
        <w:t>- Server Module: Flask for communication between frontend and backend.</w:t>
      </w:r>
    </w:p>
    <w:p w:rsidR="00EC726F" w:rsidRDefault="00F12215">
      <w:pPr>
        <w:pStyle w:val="Heading2"/>
      </w:pPr>
      <w:r>
        <w:t>3. Functio</w:t>
      </w:r>
      <w:r>
        <w:t>nalities</w:t>
      </w:r>
    </w:p>
    <w:p w:rsidR="00EC726F" w:rsidRDefault="00F12215">
      <w:r>
        <w:t>- Organizing directories based on user prompts.</w:t>
      </w:r>
    </w:p>
    <w:p w:rsidR="00EC726F" w:rsidRDefault="00F12215">
      <w:r>
        <w:t>- Creating, moving, deleting, and renaming files and folders.</w:t>
      </w:r>
    </w:p>
    <w:p w:rsidR="00EC726F" w:rsidRDefault="00F12215">
      <w:r>
        <w:t>- Providing a seamless interface for AI-powered file management.</w:t>
      </w:r>
    </w:p>
    <w:p w:rsidR="00EC726F" w:rsidRDefault="00F12215">
      <w:r>
        <w:t>- Real-time monitoring of directories.</w:t>
      </w:r>
    </w:p>
    <w:p w:rsidR="00EC726F" w:rsidRDefault="00F12215">
      <w:pPr>
        <w:pStyle w:val="Heading2"/>
      </w:pPr>
      <w:r>
        <w:t>4. Technology Used</w:t>
      </w:r>
    </w:p>
    <w:p w:rsidR="00EC726F" w:rsidRDefault="00F12215">
      <w:r>
        <w:t>Programming La</w:t>
      </w:r>
      <w:r>
        <w:t>nguages: Python, JavaScript, TypeScript.</w:t>
      </w:r>
    </w:p>
    <w:p w:rsidR="00EC726F" w:rsidRDefault="00F12215">
      <w:r>
        <w:t>Libraries and Tools:</w:t>
      </w:r>
    </w:p>
    <w:p w:rsidR="00EC726F" w:rsidRDefault="00F12215">
      <w:r>
        <w:t>- Electron, npm, pnpm, bun, deno.</w:t>
      </w:r>
    </w:p>
    <w:p w:rsidR="00EC726F" w:rsidRDefault="00F12215">
      <w:r>
        <w:t>- os, shutil, watchdog (Python modules).</w:t>
      </w:r>
    </w:p>
    <w:p w:rsidR="00EC726F" w:rsidRDefault="00F12215">
      <w:r>
        <w:t>- render_template, Flask (Python framework).</w:t>
      </w:r>
    </w:p>
    <w:p w:rsidR="00EC726F" w:rsidRDefault="00F12215">
      <w:r>
        <w:lastRenderedPageBreak/>
        <w:t>Other Tools: GitHub for version control.</w:t>
      </w:r>
    </w:p>
    <w:p w:rsidR="00336FBC" w:rsidRDefault="00336FBC"/>
    <w:p w:rsidR="00336FBC" w:rsidRDefault="00336FBC"/>
    <w:p w:rsidR="00336FBC" w:rsidRDefault="00336FBC"/>
    <w:p w:rsidR="00EC726F" w:rsidRPr="00123B50" w:rsidRDefault="00F12215">
      <w:pPr>
        <w:pStyle w:val="Heading2"/>
        <w:rPr>
          <w:color w:val="000000" w:themeColor="text1"/>
        </w:rPr>
      </w:pPr>
      <w:r w:rsidRPr="00123B50">
        <w:rPr>
          <w:color w:val="000000" w:themeColor="text1"/>
        </w:rPr>
        <w:t>5. Flow Diagram</w:t>
      </w:r>
    </w:p>
    <w:p w:rsidR="00123B50" w:rsidRDefault="00123B50" w:rsidP="00123B50">
      <w:pPr>
        <w:pStyle w:val="Heading2"/>
      </w:pPr>
      <w:r>
        <w:t xml:space="preserve">Start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User Opens App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User Inputs Command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AI Agent Processes Command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AI Provides Suggestions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User Confirms Action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Execute File Operation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Update UI  </w:t>
      </w:r>
    </w:p>
    <w:p w:rsidR="00123B50" w:rsidRDefault="00123B50" w:rsidP="00123B50">
      <w:pPr>
        <w:pStyle w:val="Heading2"/>
      </w:pPr>
      <w:r>
        <w:t xml:space="preserve"> |  </w:t>
      </w:r>
    </w:p>
    <w:p w:rsidR="00123B50" w:rsidRDefault="00123B50" w:rsidP="00123B50">
      <w:pPr>
        <w:pStyle w:val="Heading2"/>
      </w:pPr>
      <w:r>
        <w:t xml:space="preserve">End  </w:t>
      </w:r>
    </w:p>
    <w:p w:rsidR="00123B50" w:rsidRDefault="00123B50" w:rsidP="00123B50"/>
    <w:p w:rsidR="00123B50" w:rsidRDefault="00123B50" w:rsidP="00123B50"/>
    <w:p w:rsidR="00123B50" w:rsidRDefault="00123B50" w:rsidP="00123B50"/>
    <w:p w:rsidR="00123B50" w:rsidRDefault="00123B50" w:rsidP="00123B50"/>
    <w:p w:rsidR="00123B50" w:rsidRDefault="00123B50" w:rsidP="00123B50"/>
    <w:p w:rsidR="00123B50" w:rsidRPr="00336FBC" w:rsidRDefault="00123B50" w:rsidP="00123B50">
      <w:pPr>
        <w:rPr>
          <w:b/>
          <w:u w:val="single"/>
        </w:rPr>
      </w:pPr>
      <w:r w:rsidRPr="00336FBC">
        <w:rPr>
          <w:b/>
          <w:u w:val="single"/>
        </w:rPr>
        <w:t>AI-Based File Management Flow</w:t>
      </w:r>
      <w:r w:rsidRPr="00336FBC">
        <w:rPr>
          <w:b/>
          <w:u w:val="single"/>
        </w:rPr>
        <w:t>:</w:t>
      </w:r>
    </w:p>
    <w:p w:rsidR="00123B50" w:rsidRDefault="00123B50" w:rsidP="00123B50">
      <w:r>
        <w:t xml:space="preserve">Start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Receive User Request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Analyze File System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Generate File Management Plan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Execute Actions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Update User with Results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End  </w:t>
      </w:r>
    </w:p>
    <w:p w:rsidR="00123B50" w:rsidRDefault="00123B50" w:rsidP="00123B50"/>
    <w:p w:rsidR="00123B50" w:rsidRDefault="00123B50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123B50" w:rsidRPr="00336FBC" w:rsidRDefault="00123B50" w:rsidP="00123B50">
      <w:pPr>
        <w:rPr>
          <w:b/>
          <w:u w:val="single"/>
        </w:rPr>
      </w:pPr>
      <w:r w:rsidRPr="00336FBC">
        <w:rPr>
          <w:b/>
          <w:u w:val="single"/>
        </w:rPr>
        <w:lastRenderedPageBreak/>
        <w:t>Backend Communication Flow</w:t>
      </w:r>
      <w:r w:rsidRPr="00336FBC">
        <w:rPr>
          <w:b/>
          <w:u w:val="single"/>
        </w:rPr>
        <w:t>:</w:t>
      </w:r>
    </w:p>
    <w:p w:rsidR="00123B50" w:rsidRDefault="00123B50" w:rsidP="00123B50">
      <w:r>
        <w:t xml:space="preserve">Start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User Action in UI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Frontend Sends Request to Server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Flask Backend Processes Request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Python AI Module Executes Task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Response Sent to Frontend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UI Updates with Results  </w:t>
      </w:r>
    </w:p>
    <w:p w:rsidR="00123B50" w:rsidRDefault="00123B50" w:rsidP="00123B50">
      <w:r>
        <w:t xml:space="preserve"> |  </w:t>
      </w:r>
    </w:p>
    <w:p w:rsidR="00123B50" w:rsidRDefault="00123B50" w:rsidP="00123B50">
      <w:r>
        <w:t xml:space="preserve">End  </w:t>
      </w:r>
    </w:p>
    <w:p w:rsidR="00123B50" w:rsidRDefault="00123B50" w:rsidP="00123B50"/>
    <w:p w:rsidR="00123B50" w:rsidRDefault="00123B50" w:rsidP="00123B50"/>
    <w:p w:rsidR="00123B50" w:rsidRDefault="00123B50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336FBC" w:rsidRDefault="00336FBC" w:rsidP="00123B50"/>
    <w:p w:rsidR="00123B50" w:rsidRPr="00123B50" w:rsidRDefault="00123B50" w:rsidP="00123B50"/>
    <w:p w:rsidR="00EC726F" w:rsidRDefault="00F12215">
      <w:pPr>
        <w:pStyle w:val="Heading2"/>
      </w:pPr>
      <w:r>
        <w:lastRenderedPageBreak/>
        <w:t>6.</w:t>
      </w:r>
      <w:r>
        <w:t xml:space="preserve"> Revision Tracking on GitHub</w:t>
      </w:r>
    </w:p>
    <w:p w:rsidR="00EC726F" w:rsidRDefault="00F12215">
      <w:r>
        <w:t xml:space="preserve">Repository Name: </w:t>
      </w:r>
    </w:p>
    <w:p w:rsidR="00EC726F" w:rsidRDefault="00F12215">
      <w:r>
        <w:t>GitHub Link:</w:t>
      </w:r>
    </w:p>
    <w:p w:rsidR="00EC726F" w:rsidRDefault="00F12215">
      <w:pPr>
        <w:pStyle w:val="Heading2"/>
      </w:pPr>
      <w:r>
        <w:t>7. Conclusion and Future Scope</w:t>
      </w:r>
    </w:p>
    <w:p w:rsidR="00EC726F" w:rsidRDefault="00F12215">
      <w:r>
        <w:t>The Electron AI Directory App offers a highly efficient way of organizing computer directories using cutting-edge AI technology</w:t>
      </w:r>
      <w:r>
        <w:t>. Future improvements could include enhancing user interaction, expanding compatibility, and adding more advanced AI capabilities.</w:t>
      </w:r>
    </w:p>
    <w:p w:rsidR="00EC726F" w:rsidRDefault="00F12215">
      <w:pPr>
        <w:pStyle w:val="Heading2"/>
      </w:pPr>
      <w:r>
        <w:t>8. References</w:t>
      </w:r>
    </w:p>
    <w:p w:rsidR="00EC726F" w:rsidRDefault="00F12215">
      <w:pPr>
        <w:pStyle w:val="Heading2"/>
      </w:pPr>
      <w:r>
        <w:t>Appendix</w:t>
      </w:r>
    </w:p>
    <w:p w:rsidR="00EC726F" w:rsidRDefault="00F12215">
      <w:pPr>
        <w:pStyle w:val="Heading3"/>
      </w:pPr>
      <w:r>
        <w:t>Problem Statement</w:t>
      </w:r>
    </w:p>
    <w:p w:rsidR="00EC726F" w:rsidRDefault="00F12215">
      <w:r>
        <w:t>Managing and organizing directories on a computer is often a time-consuming and inefficient process. The aim of this project is to automate this task using advanced AI technology, allowing users to organize th</w:t>
      </w:r>
      <w:r>
        <w:t>eir directories through simple, natural language commands.</w:t>
      </w:r>
    </w:p>
    <w:p w:rsidR="00EC726F" w:rsidRDefault="00123B50">
      <w:r w:rsidRPr="00123B50">
        <w:drawing>
          <wp:inline distT="0" distB="0" distL="0" distR="0" wp14:anchorId="488A7A8C" wp14:editId="660C4743">
            <wp:extent cx="54864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3B50"/>
    <w:rsid w:val="0015074B"/>
    <w:rsid w:val="0029639D"/>
    <w:rsid w:val="00326F90"/>
    <w:rsid w:val="00336FBC"/>
    <w:rsid w:val="00A73D4A"/>
    <w:rsid w:val="00AA1D8D"/>
    <w:rsid w:val="00B47730"/>
    <w:rsid w:val="00BD01BD"/>
    <w:rsid w:val="00CB0664"/>
    <w:rsid w:val="00EC726F"/>
    <w:rsid w:val="00F12215"/>
    <w:rsid w:val="00FC693F"/>
    <w:rsid w:val="00FE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98AA192-4127-41D3-9638-AE8474FA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5686D8-AC8C-4B17-8998-263C02509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2025-03-22T16:16:00Z</dcterms:created>
  <dcterms:modified xsi:type="dcterms:W3CDTF">2025-03-22T16:16:00Z</dcterms:modified>
  <cp:category/>
</cp:coreProperties>
</file>